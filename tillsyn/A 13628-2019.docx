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13628-2019 i Vimmerby kommun</w:t>
      </w:r>
    </w:p>
    <w:p>
      <w:r>
        <w:t>Detta dokument behandlar höga naturvärden i avverkningsamälan A 13628-2019 i Vimmerby kommun. Denna avverkningsanmälan inkom 2019-03-06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orange taggsvamp (NT), tallticka (NT), ullticka (NT), blomkålssvamp (S), blåmossa (S), bronshjon (S), dropptaggsvamp (S), granbarkgnagare (S), grönpyrola (S), kamjordstjärna (S), kornknutmossa (S), skarp dropptaggsvamp (S), thomsons trägnagare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13628-2019.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6388012, E 547467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47736"/>
            <wp:docPr id="2" name="Picture 2"/>
            <wp:cNvGraphicFramePr>
              <a:graphicFrameLocks noChangeAspect="1"/>
            </wp:cNvGraphicFramePr>
            <a:graphic>
              <a:graphicData uri="http://schemas.openxmlformats.org/drawingml/2006/picture">
                <pic:pic>
                  <pic:nvPicPr>
                    <pic:cNvPr id="0" name="A 13628-2019.png"/>
                    <pic:cNvPicPr/>
                  </pic:nvPicPr>
                  <pic:blipFill>
                    <a:blip r:embed="rId17"/>
                    <a:stretch>
                      <a:fillRect/>
                    </a:stretch>
                  </pic:blipFill>
                  <pic:spPr>
                    <a:xfrm>
                      <a:off x="0" y="0"/>
                      <a:ext cx="5486400" cy="5347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6388012, E 547467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