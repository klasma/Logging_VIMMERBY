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37886-2022 i Vimmerby kommun</w:t>
      </w:r>
    </w:p>
    <w:p>
      <w:r>
        <w:t>Detta dokument behandlar höga naturvärden i avverkningsamälan A 37886-2022 i Vimmerby kommun. Denna avverkningsanmälan inkom 2022-09-07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26 naturvårdsarter hittats: ask (EN), gulvit blekspik (VU), dvärgbägarlav (NT), gransotdyna (NT), grön aspvedbock (NT), rosa skärelav (NT), spillkråka (NT, §4), barkkornlav (S), barkticka (S), blodticka (S), blomskägglav (S), bårdlav (S), dvärgtufs (S), ekskinn (S), fällmossa (S), grön sköldmossa (S, §8), gulnål (S), luddlav (S), nästlav (S), rostfläck (S), stubbspretmossa (S), trubbfjädermossa (S), vätteros (S), vårärt (S), hårklomossa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37886-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6377238, E 569640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Hårklomossa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