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8411-2021 i Vimmerby kommun</w:t>
      </w:r>
    </w:p>
    <w:p>
      <w:r>
        <w:t>Detta dokument behandlar höga naturvärden i avverkningsamälan A 8411-2021 i Vimmerby kommun. Denna avverkningsanmälan inkom 2021-02-18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svart trolldruva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8411-2021.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6392517, E 560583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