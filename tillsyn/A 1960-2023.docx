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1960-2023 i Vimmerby kommun</w:t>
      </w:r>
    </w:p>
    <w:p>
      <w:r>
        <w:t>Detta dokument behandlar höga naturvärden i avverkningsamälan A 1960-2023 i Vimmerby kommun. Denna avverkningsanmälan inkom 2023-01-13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tallticka (NT), ullticka (NT), vedskivlav (NT), dropptaggsvamp (S), guldlockmossa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960-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6383094, E 541430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