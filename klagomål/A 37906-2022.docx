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37906-2022 i Vimmerby kommun</w:t>
      </w:r>
    </w:p>
    <w:p>
      <w:r>
        <w:t>Detta dokument behandlar höga naturvärden i avverkningsamälan A 37906-2022 i Vimmerby kommun. Denna avverkningsanmälan inkom 2022-09-07 och omfattar 3,5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9 naturvårdsarter hittats: knärot (VU, §8), rynkskinn (VU), dvärgbägarlav (NT), grön aspvedbock (NT), ullticka (NT), vedskivlav (NT), barkticka (S), fällmossa (S) och granbarkgnagare (S). Av dessa är 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469998"/>
            <wp:docPr id="1" name="Picture 1"/>
            <wp:cNvGraphicFramePr>
              <a:graphicFrameLocks noChangeAspect="1"/>
            </wp:cNvGraphicFramePr>
            <a:graphic>
              <a:graphicData uri="http://schemas.openxmlformats.org/drawingml/2006/picture">
                <pic:pic>
                  <pic:nvPicPr>
                    <pic:cNvPr id="0" name="A 37906-2022.png"/>
                    <pic:cNvPicPr/>
                  </pic:nvPicPr>
                  <pic:blipFill>
                    <a:blip r:embed="rId16"/>
                    <a:stretch>
                      <a:fillRect/>
                    </a:stretch>
                  </pic:blipFill>
                  <pic:spPr>
                    <a:xfrm>
                      <a:off x="0" y="0"/>
                      <a:ext cx="5486400" cy="74699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6378010, E 570561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10234246"/>
            <wp:docPr id="2" name="Picture 2"/>
            <wp:cNvGraphicFramePr>
              <a:graphicFrameLocks noChangeAspect="1"/>
            </wp:cNvGraphicFramePr>
            <a:graphic>
              <a:graphicData uri="http://schemas.openxmlformats.org/drawingml/2006/picture">
                <pic:pic>
                  <pic:nvPicPr>
                    <pic:cNvPr id="0" name="A 37906-2022.png"/>
                    <pic:cNvPicPr/>
                  </pic:nvPicPr>
                  <pic:blipFill>
                    <a:blip r:embed="rId17"/>
                    <a:stretch>
                      <a:fillRect/>
                    </a:stretch>
                  </pic:blipFill>
                  <pic:spPr>
                    <a:xfrm>
                      <a:off x="0" y="0"/>
                      <a:ext cx="5486400" cy="1023424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6378010, E 570561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