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19055-2019 i Vimmerby kommun</w:t>
      </w:r>
    </w:p>
    <w:p>
      <w:r>
        <w:t>Detta dokument behandlar höga naturvärden i avverkningsamälan A 19055-2019 i Vimmerby kommun. Denna avverkningsanmälan inkom 2019-04-08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19055-2019.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6400982, E 560594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