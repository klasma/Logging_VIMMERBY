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61460-2019 i Vimmerby kommun</w:t>
      </w:r>
    </w:p>
    <w:p>
      <w:r>
        <w:t>Detta dokument behandlar höga naturvärden i avverkningsamälan A 61460-2019 i Vimmerby kommun. Denna avverkningsanmälan inkom 2019-11-14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spillkråka (NT, §4), tallticka (NT), talltita (NT, §4), ullticka (NT), vedskivlav (NT), blåmossa (S), flagellkvastmossa (S), fällmossa (S), granbarkgnagare (S), kattfotslav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61460-2019.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6377375, E 572787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1649"/>
            <wp:docPr id="2" name="Picture 2"/>
            <wp:cNvGraphicFramePr>
              <a:graphicFrameLocks noChangeAspect="1"/>
            </wp:cNvGraphicFramePr>
            <a:graphic>
              <a:graphicData uri="http://schemas.openxmlformats.org/drawingml/2006/picture">
                <pic:pic>
                  <pic:nvPicPr>
                    <pic:cNvPr id="0" name="A 61460-2019.png"/>
                    <pic:cNvPicPr/>
                  </pic:nvPicPr>
                  <pic:blipFill>
                    <a:blip r:embed="rId17"/>
                    <a:stretch>
                      <a:fillRect/>
                    </a:stretch>
                  </pic:blipFill>
                  <pic:spPr>
                    <a:xfrm>
                      <a:off x="0" y="0"/>
                      <a:ext cx="5486400" cy="6881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6377375, E 572787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