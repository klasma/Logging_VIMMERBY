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37889-2022 i Vimmerby kommun</w:t>
      </w:r>
    </w:p>
    <w:p>
      <w:r>
        <w:t>Detta dokument behandlar höga naturvärden i avverkningsamälan A 37889-2022 i Vimmerby kommun. Denna avverkningsanmälan inkom 2022-09-07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läderbagge (VU, §4a), blekticka (NT), gammelekslav (NT), hjälmbrosklav (NT), rosa skärelav (NT), skuggorangelav (NT), brun nållav (S), gulpudrad spiklav (S) och kornig nållav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7889-2022.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6378131, E 570196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